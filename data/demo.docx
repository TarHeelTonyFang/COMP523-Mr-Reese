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what happened to george elliott?</w:t>
      </w:r>
    </w:p>
    <w:p>
      <w:r>
        <w:t xml:space="preserve"> This just happens to be our most popular answer: http://www.myreporter.com/?p=1915 </w:t>
      </w:r>
    </w:p>
    <w:p>
      <w:pPr>
        <w:pStyle w:val="Heading1"/>
      </w:pPr>
      <w:r>
        <w:t>Is the Rite Aid ever going to be opened in the old drug store location, which closed a while ago?</w:t>
      </w:r>
    </w:p>
    <w:p>
      <w:r>
        <w:t xml:space="preserve"> It's not clear which Rite Aid your are referring to, bur our business staff regularly tracks new openings, so we'll report any plans we get.   </w:t>
      </w:r>
    </w:p>
    <w:p>
      <w:pPr>
        <w:pStyle w:val="Heading1"/>
      </w:pPr>
      <w:r>
        <w:t>What is inside the Water Street Center building at 106 North Water Street?</w:t>
      </w:r>
    </w:p>
    <w:p>
      <w:r>
        <w:t xml:space="preserve">  Here's a link that should answer your question: http://www.hotelstravel.com/North_America/US/NC/Wilmington/RiverviewSuites.html   </w:t>
      </w:r>
    </w:p>
    <w:p>
      <w:pPr>
        <w:pStyle w:val="Heading1"/>
      </w:pPr>
      <w:r>
        <w:t>Are there any black doctors, dentists etc in this Cape Fear region?</w:t>
      </w:r>
    </w:p>
    <w:p>
      <w:r>
        <w:t xml:space="preserve">  Here's a link to a previous post at MyReporter.com that should answer your question.http://www.myreporter.com/?p=6284   </w:t>
      </w:r>
    </w:p>
    <w:p>
      <w:pPr>
        <w:pStyle w:val="Heading1"/>
      </w:pPr>
      <w:r>
        <w:t>Why was there a convoy of cop cars (40-50) all with lights blazing and sirens going, headed north on S. College around 8:45pm?  Hope there is a good reason.  They almost caused an accident.</w:t>
      </w:r>
    </w:p>
    <w:p>
      <w:r>
        <w:t xml:space="preserve">   Some additional information about your question, from reporter David Reynolds, who covers law enforcement matters: The procession Sunday night was part of the funeral services held for a 12-year-veteran of the Wilmington Police Department who died recently. Sgt. Joseph P. ñJodyî McPherson, 36, died of brain cancer Dec. 21 at New Hanover Regional Medical Center, officials said. He was buried Monday morning at Oleander Memorial Gardens. The procession Sunday night was to take McPhersonÍs family home from the visitation service at AndrewÍs Mortuary Valley Chapel on South College Road, said WPD Lt. George Perkins. Another procession occurred Monday, following the 11 a.m. funeral service at Scotts Hill Baptist Church. McPherson was a founding member of WPDÍs Special Enforcement &amp; Response Team, and also taught firearms classes, at the department, for Cape Fear Community College. Perkins said McPherson was a mentor for many WPD officers. For a time, the department used McPhersonÍs picture on recruiting materials because his physical fitness and attention to detail illustrated the type of officer the department wanted. McPherson was married and had two young sons. For several hours on Monday, New Hanover County SheriffÍs Deputies responded to calls in the city so Wilmington police officers could attend McPhersonÍs funeral.      </w:t>
      </w:r>
    </w:p>
    <w:p>
      <w:pPr>
        <w:pStyle w:val="Heading1"/>
      </w:pPr>
      <w:r>
        <w:t>I have been scamed by a company called ground logistic service,based in ny,ny.I was a mailing assitant for them for a month and was to get paid 1,000 yesterday for my work.Now all phone numbers have been changed and I am unable to reach anyone!We have no money to pay bills.I feel like other people need to be alerted about this issue!phone 685-4841.thanyou for your time.</w:t>
      </w:r>
    </w:p>
    <w:p>
      <w:r>
        <w:t xml:space="preserve">   Your question has been assigned to one of our journalists to be considered for a possible story. In the meantime, have you contacted the police department or sheriff's office where you live?   </w:t>
      </w:r>
    </w:p>
    <w:p>
      <w:pPr>
        <w:pStyle w:val="Heading1"/>
      </w:pPr>
      <w:r>
        <w:t xml:space="preserve">Why doesn\'t New Hanover County or the town of Wrightsville Beach ban plastic bags? </w:t>
      </w:r>
    </w:p>
    <w:p>
      <w:r>
        <w:t xml:space="preserve">  A plastic bag ban would require state legislation.  Here's a link to a story that provides more information: http://www.starnewsonline.com/article/20110324/ARTICLES/110329817   </w:t>
      </w:r>
    </w:p>
    <w:p>
      <w:pPr>
        <w:pStyle w:val="Heading1"/>
      </w:pPr>
      <w:r>
        <w:t>What is being built in the old Rock Ola Cafe on College Road in the Sam\'s/Lowes parking lot?</w:t>
      </w:r>
    </w:p>
    <w:p>
      <w:r>
        <w:t xml:space="preserve">  Battleground Restaurant Group of Greensboro has confirmed plans for its casual, sports-oriented Kickback Jacks in the old Rockola Cafe, 418 S. College Road. Expect ribs, wings, burgers and pizza. http://www.starnewsonline.com/article/20110811/COLUMNIST/110819952?p=all&amp;tc=pgall   </w:t>
      </w:r>
    </w:p>
    <w:p>
      <w:pPr>
        <w:pStyle w:val="Heading1"/>
      </w:pPr>
      <w:r>
        <w:t>when the county mosquito trucks spray , what is it exactly they are spraying? Can we walk a dog after or should we remain inside.</w:t>
      </w:r>
    </w:p>
    <w:p>
      <w:r>
        <w:t xml:space="preserve">  Before I assign your question to one of our journalists, I'll need to know which county you're referring to.   </w:t>
      </w:r>
    </w:p>
    <w:p>
      <w:pPr>
        <w:pStyle w:val="Heading1"/>
      </w:pPr>
      <w:r>
        <w:t>Why do Big Dawg Productions and Brown Coat Pub and Theater reward scoff-law dead-beat dads by using them as actors in their productions?</w:t>
      </w:r>
    </w:p>
    <w:p>
      <w:r>
        <w:t xml:space="preserve">  Can you give me specific examples? Without those, there's no way we can answer this question.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